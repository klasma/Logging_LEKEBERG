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18474-2023 i Lekebergs kommun</w:t>
      </w:r>
    </w:p>
    <w:p>
      <w:r>
        <w:t>Detta dokument behandlar höga naturvärden i avverkningsamälan A 18474-2023 i Lekebergs kommun. Denna avverkningsanmälan inkom 2023-04-26 och omfattar 3,2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663466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8474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6346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6570547, E 490868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2023-09-09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