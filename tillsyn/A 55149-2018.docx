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55149-2018 i Lekebergs kommun</w:t>
      </w:r>
    </w:p>
    <w:p>
      <w:r>
        <w:t>Detta dokument behandlar höga naturvärden i avverkningsamälan A 55149-2018 i Lekebergs kommun. Denna avverkningsanmälan inkom 2018-10-23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norsk näverlav (VU), brunpudrad nållav (NT), garnlav (NT), gränsticka (NT), motaggsvamp (NT), blåmossa (S), gulnål (S), skuggblåslav (S), vedticka (S) och västlig hakmossa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55149-2018.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6564787, E 476753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