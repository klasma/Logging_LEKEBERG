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4079-2021 i Lekebergs kommun</w:t>
      </w:r>
    </w:p>
    <w:p>
      <w:r>
        <w:t>Detta dokument behandlar höga naturvärden i avverkningsamälan A 4079-2021 i Lekebergs kommun. Denna avverkningsanmälan inkom 2021-01-26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44 naturvårdsarter hittats: ask (EN), blek fingersvamp (NT), bleknande kamskivling (NT), grönsångare (NT, §4), gultoppig fingersvamp (NT), kåpnålskinn (NT), lunglav (NT), scharlakansvaxskivling (NT), spillkråka (NT, §4), svart taggsvamp (NT), svartvit flugsnappare (NT, §4), svinrot (NT), tusengömming (NT), veckticka (NT), dropptaggsvamp (S), fjällig taggsvamp s.str. (S), fransig jordstjärna (S), guldkremla (S), gulfotsskölding (S), kantarellvaxskivling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Tvåblad (S, §8)</w:t>
      </w:r>
    </w:p>
    <w:p>
      <w:pPr>
        <w:pStyle w:val="ListBullet"/>
      </w:pPr>
      <w:r>
        <w:t>Vanlig groda (§6)</w:t>
      </w:r>
    </w:p>
    <w:p>
      <w:pPr>
        <w:pStyle w:val="ListBullet"/>
      </w:pPr>
      <w:r>
        <w:t>Fläcknycklar (§8)</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